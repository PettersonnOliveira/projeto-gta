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Autoconhecimento e Foco: O Guia para Transformar Sua Autoestima e Aumentar Sua Produtividade em 30 Dias</w:t>
      </w:r>
    </w:p>
    <w:p/>
    <w:p>
      <w:r>
        <w:t>"Autoconhecimento e Foco: O Guia para Transformar Sua Autoestima e Aumentar Sua Produtividade em 30 Dias"</w:t>
      </w:r>
    </w:p>
    <w:p>
      <w:r>
        <w:t>"Aumente sua confiança e conquiste o sucesso profissional e pessoal."</w:t>
      </w:r>
    </w:p>
    <w:p>
      <w:r>
        <w:t>Introdução</w:t>
      </w:r>
    </w:p>
    <w:p>
      <w:r>
        <w:t>Apresentação do Guia</w:t>
      </w:r>
    </w:p>
    <w:p>
      <w:r>
        <w:t>Seja bem-vindo ao "Autoconhecimento e Foco: O Guia para Transformar Sua Autoestima e Aumentar Sua Produtividade em 30 Dias". Este guia foi criado especialmente para você, que deseja se conhecer melhor, fortalecer sua autoestima e descobrir como ser mais produtivo em todas as áreas da sua vida. Ao longo dos próximos 30 dias, você terá a oportunidade de aprender técnicas práticas e eficazes para se transformar de dentro para fora.</w:t>
      </w:r>
    </w:p>
    <w:p>
      <w:r>
        <w:t>Todos nós, em algum momento, sentimos a necessidade de fazer mudanças. Talvez você esteja se sentindo desmotivado, perdido em meio a tantas tarefas ou simplesmente queira entender melhor quem você realmente é. Esse guia é o seu ponto de partida. Ele vai te ajudar a desenvolver um novo olhar sobre si mesmo e a encontrar o equilíbrio necessário para alcançar seus objetivos.</w:t>
      </w:r>
    </w:p>
    <w:p>
      <w:r>
        <w:t>A Importância do Autoconhecimento e do Foco</w:t>
      </w:r>
    </w:p>
    <w:p>
      <w:r>
        <w:t>O autoconhecimento é a chave para uma vida mais plena e satisfatória. Quanto mais você se conhece, mais consegue fazer escolhas que realmente estão alinhadas com seus valores e seus sonhos. O foco, por sua vez, é o que te ajuda a transformar essas escolhas em ações. Juntos, autoconhecimento e foco são poderosas ferramentas de mudança.</w:t>
      </w:r>
    </w:p>
    <w:p>
      <w:r>
        <w:t>Ao entender suas emoções, seus pontos fortes e fracos, você será capaz de direcionar sua energia para o que realmente importa. E com o foco certo, as metas que pareciam distantes se tornam alcançáveis. Este guia é para quem está pronto para dar um passo adiante, para quem quer descobrir o que realmente o motiva e aprender como usar isso a seu favor.</w:t>
      </w:r>
    </w:p>
    <w:p>
      <w:r>
        <w:t>Como Este Guia Pode Mudar Sua Vida em 30 Dias</w:t>
      </w:r>
    </w:p>
    <w:p>
      <w:r>
        <w:t>Você pode estar se perguntando: "Realmente é possível transformar minha vida em 30 dias?". E a resposta é: sim, é possível! Ao longo desse período, você vai aprender a se conectar mais profundamente consigo mesmo, a criar novos hábitos e a desenvolver uma mentalidade mais forte e resiliente.</w:t>
      </w:r>
    </w:p>
    <w:p>
      <w:r>
        <w:t>Nosso objetivo é oferecer um plano prático, com passos simples que você pode seguir todos os dias. Não se trata de uma mudança drástica ou impossível, mas de pequenas ações que, juntas, farão uma grande diferença. Com cada novo hábito que você adotar, você estará um passo mais perto de ser a melhor versão de si mesmo.</w:t>
      </w:r>
    </w:p>
    <w:p>
      <w:r>
        <w:t>Este guia não promete uma solução mágica, mas oferece um caminho realista e poderoso para você atingir suas metas de autoestima e produtividade. Se você está disposto a investir tempo em si mesmo e seguir as orientações ao longo desses 30 dias, os resultados serão transformadores.</w:t>
      </w:r>
    </w:p>
    <w:p>
      <w:r>
        <w:t>Parte 1: Compreendendo o Autoconhecimento</w:t>
      </w:r>
    </w:p>
    <w:p>
      <w:r>
        <w:t>O que é Autoconhecimento e Por que Ele é Essencial?</w:t>
      </w:r>
    </w:p>
    <w:p>
      <w:r>
        <w:t>2. Identificando Seus Valores e Crenças</w:t>
      </w:r>
    </w:p>
    <w:p>
      <w:r>
        <w:t>Como seus valores moldam suas decisões</w:t>
      </w:r>
    </w:p>
    <w:p>
      <w:r>
        <w:t>Os valores são as coisas que você considera mais importantes na vida. Eles atuam como uma espécie de bússola interna, guiando suas decisões e ações. Às vezes, você pode não perceber, mas os valores que você adota determinam como você age diante de diferentes situações.</w:t>
      </w:r>
    </w:p>
    <w:p>
      <w:r>
        <w:t>Por exemplo, se você valoriza muito a honestidade, é provável que sempre busque ser sincero, mesmo em momentos difíceis. Se a segurança é um dos seus valores principais, talvez você prefira escolher caminhos mais previsíveis e seguros. Nossos valores moldam tudo: desde a forma como nos relacionamos com os outros até as decisões profissionais que tomamos.</w:t>
      </w:r>
    </w:p>
    <w:p>
      <w:r>
        <w:t>Quando você conhece seus valores, fica mais fácil entender por que certas escolhas parecem certas ou erradas para você. Identificar esses valores é essencial para alinhar suas metas e decisões com quem você realmente é.</w:t>
      </w:r>
    </w:p>
    <w:p>
      <w:r>
        <w:t>Aqui estão algumas perguntas para te ajudar a refletir sobre seus valores:</w:t>
      </w:r>
    </w:p>
    <w:p>
      <w:r>
        <w:t>O que é mais importante para mim na vida?</w:t>
      </w:r>
    </w:p>
    <w:p>
      <w:r>
        <w:t>Quais características eu admiro em outras pessoas?</w:t>
      </w:r>
    </w:p>
    <w:p>
      <w:r>
        <w:t>Que situações me fazem sentir orgulhoso ou desconfortável?</w:t>
      </w:r>
    </w:p>
    <w:p>
      <w:r>
        <w:t>Responder a essas perguntas pode te dar uma visão mais clara do que realmente importa para você e como esses valores estão influenciando suas decisões no dia a dia.</w:t>
      </w:r>
    </w:p>
    <w:p>
      <w:r>
        <w:t>Identificando crenças limitantes</w:t>
      </w:r>
    </w:p>
    <w:p>
      <w:r>
        <w:t>Enquanto os valores nos ajudam a guiar nossas ações de forma positiva, as crenças limitantes podem nos bloquear. Elas são pensamentos ou ideias que aceitamos como verdade, mas que nos impedem de alcançar nosso potencial. Muitas vezes, essas crenças surgem na infância ou ao longo da vida, baseadas em experiências que tivemos ou coisas que ouvimos de outras pessoas.</w:t>
      </w:r>
    </w:p>
    <w:p>
      <w:r>
        <w:t>Por exemplo, você pode ter a crença limitante de que "não sou bom o suficiente" ou "não mereço ser bem-sucedido". Essas ideias, muitas vezes inconscientes, podem sabotar seus esforços antes mesmo de você começar.</w:t>
      </w:r>
    </w:p>
    <w:p>
      <w:r>
        <w:t>Reconhecer essas crenças limitantes é o primeiro passo para superá-las. Pergunte-se:</w:t>
      </w:r>
    </w:p>
    <w:p>
      <w:r>
        <w:t>Que pensamentos negativos eu repito para mim mesmo?</w:t>
      </w:r>
    </w:p>
    <w:p>
      <w:r>
        <w:t>Em que áreas da minha vida eu sinto que não estou progredindo como gostaria?</w:t>
      </w:r>
    </w:p>
    <w:p>
      <w:r>
        <w:t>Existe alguma crença que me faz sentir preso ou incapaz de mudar?</w:t>
      </w:r>
    </w:p>
    <w:p>
      <w:r>
        <w:t>3. Entendendo Suas Emoções e Reações</w:t>
      </w:r>
    </w:p>
    <w:p>
      <w:r>
        <w:t>Inteligência emocional no dia a dia</w:t>
      </w:r>
    </w:p>
    <w:p>
      <w:r>
        <w:t>Inteligência emocional é a capacidade de entender e gerenciar suas próprias emoções, além de reconhecer e lidar com as emoções das outras pessoas. Ter inteligência emocional é fundamental para viver de forma equilibrada, seja no trabalho, nos relacionamentos ou nas decisões pessoais.</w:t>
      </w:r>
    </w:p>
    <w:p>
      <w:r>
        <w:t>No dia a dia, ser emocionalmente inteligente significa ser capaz de perceber quando está se sentindo estressado, irritado ou triste, e saber como lidar com esses sentimentos de maneira saudável. Por exemplo, em vez de reagir impulsivamente a uma crítica, uma pessoa emocionalmente inteligente refletiria sobre a situação, analisando como aquela crítica pode ser construtiva ou se ela foi injusta. Isso evita reações negativas e permite uma resposta mais equilibrada e madura.</w:t>
      </w:r>
    </w:p>
    <w:p>
      <w:r>
        <w:t>Aqui estão algumas práticas simples para melhorar sua inteligência emocional:</w:t>
      </w:r>
    </w:p>
    <w:p>
      <w:r>
        <w:t>Auto-observação: Sempre que você sentir uma emoção forte, pare por um momento e pergunte-se: "Por que estou sentindo isso?".</w:t>
      </w:r>
    </w:p>
    <w:p>
      <w:r>
        <w:t>Empatia: Tente se colocar no lugar do outro. Como você se sentiria se estivesse na posição da outra pessoa?</w:t>
      </w:r>
    </w:p>
    <w:p>
      <w:r>
        <w:t>Gerenciamento do estresse: Encontre maneiras saudáveis de aliviar o estresse, como exercícios físicos, meditação ou falar com alguém de confiança.</w:t>
      </w:r>
    </w:p>
    <w:p>
      <w:r>
        <w:t>Ao praticar essas técnicas, você começa a desenvolver uma maior consciência emocional, o que impacta diretamente a forma como lida com suas reações e decisões.</w:t>
      </w:r>
    </w:p>
    <w:p>
      <w:r>
        <w:t>Como suas emoções afetam sua produtividade</w:t>
      </w:r>
    </w:p>
    <w:p>
      <w:r>
        <w:t>As emoções estão profundamente ligadas à forma como você se comporta e desempenha suas atividades diárias. Se você está se sentindo motivado e alegre, é mais provável que tenha um dia produtivo. No entanto, quando está estressado, ansioso ou frustrado, a produtividade pode diminuir significativamente.</w:t>
      </w:r>
    </w:p>
    <w:p>
      <w:r>
        <w:t>Imagine que você tenha uma tarefa importante a fazer, mas está preocupado com algo pessoal. É provável que essa preocupação drene sua energia mental, dificultando a concentração e diminuindo a qualidade do seu trabalho. Da mesma forma, emoções como raiva ou frustração podem gerar distrações, prejudicando o foco e o desempenho.</w:t>
      </w:r>
    </w:p>
    <w:p>
      <w:r>
        <w:t>Para manter a produtividade alta, é essencial aprender a reconhecer e gerenciar suas emoções. Aqui estão algumas dicas práticas:</w:t>
      </w:r>
    </w:p>
    <w:p>
      <w:r>
        <w:t>Pausas estratégicas: Se perceber que suas emoções estão atrapalhando, tire um tempo curto para respirar, caminhar ou se alongar.</w:t>
      </w:r>
    </w:p>
    <w:p>
      <w:r>
        <w:t>Mindfulness: Técnicas de mindfulness, como respiração consciente, ajudam a manter o foco no presente e afastar pensamentos negativos.</w:t>
      </w:r>
    </w:p>
    <w:p>
      <w:r>
        <w:t>Equilíbrio emocional: Pratique atividades que te tragam prazer e relaxamento fora do trabalho. Isso vai ajudar a equilibrar suas emoções no dia a dia.</w:t>
      </w:r>
    </w:p>
    <w:p>
      <w:r>
        <w:t>Gerenciar suas emoções de maneira eficaz pode aumentar sua produtividade, garantindo que você se concentre no que é mais importante, sem ser levado por sentimentos negativos.</w:t>
      </w:r>
    </w:p>
    <w:p/>
    <w:p>
      <w:r>
        <w:t>4. Forças e Fraquezas: Como Usar a Seu Favor</w:t>
      </w:r>
    </w:p>
    <w:p>
      <w:r>
        <w:t>Como fazer uma análise pessoal honesta</w:t>
      </w:r>
    </w:p>
    <w:p>
      <w:r>
        <w:t>Conhecer suas forças e fraquezas é essencial para o autoconhecimento. Muitas vezes, ignoramos nossos pontos fracos ou evitamos pensar sobre eles, mas uma análise honesta pode ser libertadora e ajudar a direcionar seu crescimento pessoal e profissional.</w:t>
      </w:r>
    </w:p>
    <w:p>
      <w:r>
        <w:t>Uma boa maneira de começar é fazendo uma lista das coisas em que você se destaca e das áreas onde sente que precisa melhorar. Pergunte-se:</w:t>
      </w:r>
    </w:p>
    <w:p>
      <w:r>
        <w:t>Quais atividades eu faço com facilidade e confiança?</w:t>
      </w:r>
    </w:p>
    <w:p>
      <w:r>
        <w:t>Em quais situações eu geralmente sinto dificuldade ou insegurança?</w:t>
      </w:r>
    </w:p>
    <w:p>
      <w:r>
        <w:t>Ao ser honesto consigo mesmo, você pode começar a ver suas fraquezas não como algo negativo, mas como oportunidades de crescimento. Da mesma forma, reconhecer suas forças permite que você as utilize de maneira mais estratégica, seja no trabalho, em projetos pessoais ou nos relacionamentos.</w:t>
      </w:r>
    </w:p>
    <w:p>
      <w:r>
        <w:t>Outra ferramenta útil é pedir feedback de pessoas próximas, como amigos, familiares ou colegas de trabalho. Às vezes, os outros têm uma perspectiva diferente e podem te ajudar a enxergar coisas que você não havia percebido.</w:t>
      </w:r>
    </w:p>
    <w:p>
      <w:r>
        <w:t>Transformando fraquezas em oportunidades de crescimento</w:t>
      </w:r>
    </w:p>
    <w:p>
      <w:r>
        <w:t>Suas fraquezas não precisam ser uma barreira. Na verdade, elas podem ser pontos de partida para melhorias significativas. Quando você reconhece uma área de dificuldade, tem a chance de desenvolver habilidades que antes estavam subutilizadas.</w:t>
      </w:r>
    </w:p>
    <w:p>
      <w:r>
        <w:t>Por exemplo, se você percebe que procrastina frequentemente, pode estudar técnicas de gestão de tempo para lidar melhor com essa questão. Se você sente que tem dificuldades em falar em público, pode começar a praticar em pequenos grupos e, aos poucos, ganhar mais confiança.</w:t>
      </w:r>
    </w:p>
    <w:p>
      <w:r>
        <w:t>Aqui estão algumas dicas para transformar fraquezas em oportunidades:</w:t>
      </w:r>
    </w:p>
    <w:p>
      <w:r>
        <w:t>Aceitação: Antes de qualquer mudança, é importante aceitar suas fraquezas. Elas fazem parte de quem você é, e não há problema em reconhecê-las.</w:t>
      </w:r>
    </w:p>
    <w:p>
      <w:r>
        <w:t>Planejamento: Crie um plano de ação para melhorar nessas áreas. Identifique recursos, cursos ou práticas que podem te ajudar a superar essas limitações.</w:t>
      </w:r>
    </w:p>
    <w:p>
      <w:r>
        <w:t>Prática contínua: A melhoria é gradual. Quanto mais você se esforça em uma área de fraqueza, mais ela pode se tornar uma força.</w:t>
      </w:r>
    </w:p>
    <w:p>
      <w:r>
        <w:t>Lembre-se: reconhecer e trabalhar suas fraquezas não é sinal de fraqueza, mas de coragem. É através desse processo que você se torna mais forte e preparado para enfrentar desafios maiores.</w:t>
      </w:r>
    </w:p>
    <w:p>
      <w:r>
        <w:t>5. Definindo Metas Pessoais e Profissionais Alinhadas ao Seu Eu Verdadeiro</w:t>
      </w:r>
    </w:p>
    <w:p>
      <w:r>
        <w:t>Como definir metas SMART</w:t>
      </w:r>
    </w:p>
    <w:p>
      <w:r>
        <w:t>Definir metas é um dos passos mais importantes para alcançar qualquer tipo de sucesso, seja pessoal ou profissional. No entanto, muitas pessoas falham nesse processo porque suas metas são vagas ou inalcançáveis. Para evitar isso, é essencial utilizar o método SMART, que ajuda a criar objetivos claros e concretos.</w:t>
      </w:r>
    </w:p>
    <w:p>
      <w:r>
        <w:t>Metas SMART são:</w:t>
      </w:r>
    </w:p>
    <w:p>
      <w:r>
        <w:t>S (Specific): Específicas – O que exatamente você quer alcançar? Quanto mais clara for sua meta, mais fácil será de segui-la.</w:t>
      </w:r>
    </w:p>
    <w:p>
      <w:r>
        <w:t>M (Measurable): Mensuráveis – Como você vai medir seu progresso? Definir um indicador de sucesso facilita a avaliação do que foi alcançado.</w:t>
      </w:r>
    </w:p>
    <w:p>
      <w:r>
        <w:t>A (Achievable): Atingíveis – Sua meta deve ser realista, levando em conta suas habilidades e recursos. Pergunte-se: "Eu tenho as ferramentas necessárias para alcançar isso?"</w:t>
      </w:r>
    </w:p>
    <w:p>
      <w:r>
        <w:t>R (Relevant): Relevantes – Suas metas precisam ter significado para você. Elas devem estar alinhadas com o que é realmente importante na sua vida.</w:t>
      </w:r>
    </w:p>
    <w:p>
      <w:r>
        <w:t>T (Time-bound): Temporais – Toda meta precisa de um prazo. Isso mantém você focado e motivado a seguir adiante.</w:t>
      </w:r>
    </w:p>
    <w:p>
      <w:r>
        <w:t>Aqui está um exemplo prático de uma meta SMART:</w:t>
      </w:r>
    </w:p>
    <w:p>
      <w:r>
        <w:t>"Eu quero ler um livro sobre desenvolvimento pessoal por mês, durante os próximos seis meses, para melhorar minha autoestima e conhecimento sobre o tema."</w:t>
      </w:r>
    </w:p>
    <w:p>
      <w:r>
        <w:t>Ao definir metas SMART, você elimina a confusão e se concentra no que realmente quer alcançar. Cada parte da meta é específica, mensurável, atingível, relevante e tem um prazo. Isso te dá mais clareza e motivação para seguir adiante.</w:t>
      </w:r>
    </w:p>
    <w:p>
      <w:r>
        <w:t>Conectando suas metas com seu propósito</w:t>
      </w:r>
    </w:p>
    <w:p>
      <w:r>
        <w:t>Definir metas é um grande passo, mas elas só farão sentido se estiverem conectadas ao seu propósito, ou seja, ao que realmente importa para você. Quando suas metas estão alinhadas com seu eu verdadeiro, você sente uma motivação mais profunda para atingi-las, porque elas refletem seus valores, crenças e sonhos.</w:t>
      </w:r>
    </w:p>
    <w:p>
      <w:r>
        <w:t>O propósito é aquilo que dá sentido às suas ações. Pode estar ligado à sua carreira, aos seus relacionamentos ou até ao impacto que você deseja causar no mundo. Para descobrir se suas metas estão alinhadas com seu propósito, pergunte-se:</w:t>
      </w:r>
    </w:p>
    <w:p>
      <w:r>
        <w:t>Por que essa meta é importante para mim?</w:t>
      </w:r>
    </w:p>
    <w:p>
      <w:r>
        <w:t>Como alcançar essa meta vai me fazer sentir mais realizado?</w:t>
      </w:r>
    </w:p>
    <w:p>
      <w:r>
        <w:t>Essa meta reflete quem eu sou e o que eu valorizo?</w:t>
      </w:r>
    </w:p>
    <w:p>
      <w:r>
        <w:t>Por exemplo, se você tem o propósito de ajudar outras pessoas, definir metas relacionadas ao desenvolvimento de habilidades que te capacitem a apoiar os outros será muito mais significativo do que metas apenas focadas em ganhos financeiros. Da mesma forma, se o seu propósito é ter uma vida equilibrada e saudável, suas metas devem estar voltadas para o bem-estar físico e mental.</w:t>
      </w:r>
    </w:p>
    <w:p>
      <w:r>
        <w:t>Conectar suas metas com seu propósito traz clareza e alinhamento para sua vida. Em vez de perseguir objetivos que não têm sentido para você, você se concentrará em metas que ressoam com quem você realmente é, o que aumenta as chances de sucesso e realização pessoal.</w:t>
      </w:r>
    </w:p>
    <w:p>
      <w:r>
        <w:t>Parte 2: Desenvolvendo Foco e Produtividade</w:t>
      </w:r>
    </w:p>
    <w:p>
      <w:r>
        <w:t>1. Por que o Foco é o Segredo para Atingir o Sucesso?</w:t>
      </w:r>
    </w:p>
    <w:p>
      <w:r>
        <w:t>O foco é uma das habilidades mais importantes para quem deseja atingir o sucesso. Em um mundo cheio de distrações, manter a atenção em uma única tarefa se tornou um grande desafio. No entanto, quem consegue desenvolver essa capacidade de concentração prolongada atinge melhores resultados, seja no trabalho, nos estudos ou nos projetos pessoais.</w:t>
      </w:r>
    </w:p>
    <w:p>
      <w:r>
        <w:t>Quando você está focado, sua produtividade aumenta significativamente, porque você se dedica totalmente à tarefa que tem em mãos. Além disso, o foco permite que você termine atividades mais rápido e com maior qualidade, já que não há interrupções para dispersar sua energia mental.</w:t>
      </w:r>
    </w:p>
    <w:p>
      <w:r>
        <w:t>A falta de foco, por outro lado, gera perda de tempo e redução na qualidade do trabalho. Por isso, aprender a direcionar sua atenção é um verdadeiro diferencial, tanto no aspecto pessoal quanto no profissional. Ao longo dessa parte do guia, você verá várias técnicas e estratégias para desenvolver seu foco e, com isso, atingir o sucesso em qualquer área da sua vida.</w:t>
      </w:r>
    </w:p>
    <w:p/>
    <w:p>
      <w:r>
        <w:t>2. Técnicas de Produtividade Para o Dia a Dia</w:t>
      </w:r>
    </w:p>
    <w:p>
      <w:r>
        <w:t>Método Pomodoro</w:t>
      </w:r>
    </w:p>
    <w:p>
      <w:r>
        <w:t>O Método Pomodoro é uma técnica de gestão do tempo que ajuda a aumentar o foco e a produtividade ao dividir o trabalho em blocos de tempo curtos, seguidos por pequenos intervalos. A técnica foi desenvolvida por Francesco Cirillo nos anos 1980, e seu nome vem de "pomodoro", que significa "tomate" em italiano, uma referência ao timer de cozinha em formato de tomate que Cirillo usava para cronometrar seus blocos de tempo.</w:t>
      </w:r>
    </w:p>
    <w:p>
      <w:r>
        <w:t>Como funciona:</w:t>
      </w:r>
    </w:p>
    <w:p>
      <w:r>
        <w:t>Escolha uma tarefa para realizar.</w:t>
      </w:r>
    </w:p>
    <w:p>
      <w:r>
        <w:t>Programe um timer para 25 minutos (um "pomodoro").</w:t>
      </w:r>
    </w:p>
    <w:p>
      <w:r>
        <w:t>Trabalhe exclusivamente nessa tarefa durante esse tempo.</w:t>
      </w:r>
    </w:p>
    <w:p>
      <w:r>
        <w:t>Quando o timer tocar, faça uma pausa de 5 minutos.</w:t>
      </w:r>
    </w:p>
    <w:p>
      <w:r>
        <w:t>Após 4 "pomodoros", faça uma pausa maior, de 15 a 30 minutos.</w:t>
      </w:r>
    </w:p>
    <w:p>
      <w:r>
        <w:t>O Método Pomodoro é eficaz porque cria uma sensação de urgência e ajuda a evitar a procrastinação. Os intervalos regulares também garantem que você não se esgote mentalmente, permitindo que o foco seja mantido por longos períodos.</w:t>
      </w:r>
    </w:p>
    <w:p>
      <w:r>
        <w:t>Matriz de Eisenhower</w:t>
      </w:r>
    </w:p>
    <w:p>
      <w:r>
        <w:t>A Matriz de Eisenhower é uma ferramenta poderosa para priorizar suas tarefas de forma mais eficiente, permitindo que você se concentre no que realmente importa. Ela foi popularizada por Dwight D. Eisenhower, o 34º presidente dos Estados Unidos, que era conhecido por sua incrível capacidade de gerenciar seu tempo.</w:t>
      </w:r>
    </w:p>
    <w:p>
      <w:r>
        <w:t>A matriz é dividida em quatro quadrantes:</w:t>
      </w:r>
    </w:p>
    <w:p>
      <w:r>
        <w:t>Urgente e importante: Tarefas que precisam ser feitas imediatamente, como crises ou prazos iminentes.</w:t>
      </w:r>
    </w:p>
    <w:p>
      <w:r>
        <w:t>Importante, mas não urgente: Tarefas que têm um impacto significativo a longo prazo, mas não precisam ser feitas agora. Estas devem ser planejadas.</w:t>
      </w:r>
    </w:p>
    <w:p>
      <w:r>
        <w:t>Urgente, mas não importante: Tarefas que precisam ser feitas rapidamente, mas que não trazem muito valor. Essas devem ser delegadas, se possível.</w:t>
      </w:r>
    </w:p>
    <w:p>
      <w:r>
        <w:t>Nem urgente nem importante: Tarefas que não agregam valor e devem ser eliminadas ou evitadas.</w:t>
      </w:r>
    </w:p>
    <w:p>
      <w:r>
        <w:t>Ao usar essa matriz, você aprende a gerenciar melhor seu tempo e a investir sua energia nas tarefas que realmente trazem resultados, em vez de desperdiçar tempo com distrações ou urgências que poderiam ser evitadas.</w:t>
      </w:r>
    </w:p>
    <w:p/>
    <w:p>
      <w:r>
        <w:t>3. Mindfulness e Meditação para Aumentar o Foco e a Calma Mental</w:t>
      </w:r>
    </w:p>
    <w:p>
      <w:r>
        <w:t>Práticas simples de mindfulness</w:t>
      </w:r>
    </w:p>
    <w:p>
      <w:r>
        <w:t>Mindfulness, ou atenção plena, é a prática de estar totalmente presente no momento, sem julgamentos. Em vez de se perder em pensamentos sobre o passado ou o futuro, você se concentra no que está acontecendo agora. Isso é especialmente útil para desenvolver o foco e a calma mental.</w:t>
      </w:r>
    </w:p>
    <w:p>
      <w:r>
        <w:t>Aqui estão algumas práticas simples de mindfulness que você pode incorporar no seu dia a dia:</w:t>
      </w:r>
    </w:p>
    <w:p>
      <w:r>
        <w:t>Respiração consciente: Reserve alguns minutos para se concentrar na sua respiração. Sinta o ar entrando e saindo dos seus pulmões, sem tentar mudar o ritmo. Sempre que sua mente vagar, gentilmente traga a atenção de volta à respiração.</w:t>
      </w:r>
    </w:p>
    <w:p>
      <w:r>
        <w:t>Atenção plena nas atividades cotidianas: Ao fazer tarefas diárias como lavar a louça ou caminhar, tente estar plenamente presente na ação. Note cada detalhe: as sensações, os sons, os movimentos do seu corpo.</w:t>
      </w:r>
    </w:p>
    <w:p>
      <w:r>
        <w:t>Escaneamento corporal: Antes de dormir ou ao acordar, faça uma rápida "varredura" mental do seu corpo. Preste atenção às áreas onde há tensão ou desconforto e, conscientemente, relaxe essas partes.</w:t>
      </w:r>
    </w:p>
    <w:p>
      <w:r>
        <w:t>Essas práticas ajudam a fortalecer sua capacidade de foco e reduzem o estresse, criando uma mente mais tranquila e centrada.</w:t>
      </w:r>
    </w:p>
    <w:p>
      <w:r>
        <w:t>Como a meditação pode transformar sua produtividade</w:t>
      </w:r>
    </w:p>
    <w:p>
      <w:r>
        <w:t>A meditação é uma prática poderosa para aumentar o foco, a clareza mental e a produtividade. Diversos estudos científicos mostram que a meditação regular melhora a concentração, a capacidade de tomar decisões e a gestão do estresse.</w:t>
      </w:r>
    </w:p>
    <w:p>
      <w:r>
        <w:t>Quando você medita, seu cérebro aprende a se concentrar em uma coisa de cada vez, evitando distrações. Isso é fundamental para a produtividade, pois nos dias de hoje, somos bombardeados por estímulos externos o tempo todo.</w:t>
      </w:r>
    </w:p>
    <w:p>
      <w:r>
        <w:t>Para começar a meditar, basta seguir estes passos simples:</w:t>
      </w:r>
    </w:p>
    <w:p>
      <w:r>
        <w:t>Encontre um lugar calmo onde você não será interrompido.</w:t>
      </w:r>
    </w:p>
    <w:p>
      <w:r>
        <w:t>Sente-se confortavelmente, com a coluna reta.</w:t>
      </w:r>
    </w:p>
    <w:p>
      <w:r>
        <w:t>Feche os olhos e concentre-se na sua respiração ou em um mantra repetido silenciosamente.</w:t>
      </w:r>
    </w:p>
    <w:p>
      <w:r>
        <w:t>Quando pensamentos aparecerem, reconheça-os, mas não se apegue a eles. Traga sua atenção de volta ao foco principal (respiração ou mantra).</w:t>
      </w:r>
    </w:p>
    <w:p>
      <w:r>
        <w:t>Comece com 5 a 10 minutos por dia e aumente o tempo gradualmente.</w:t>
      </w:r>
    </w:p>
    <w:p>
      <w:r>
        <w:t>Ao meditar regularmente, você notará um aumento significativo na sua capacidade de foco e produtividade, além de uma sensação geral de calma e bem-estar.</w:t>
      </w:r>
    </w:p>
    <w:p/>
    <w:p>
      <w:r>
        <w:t>4. Eliminando Distrações: Ambiente, Tecnologia e Padrões Mentais</w:t>
      </w:r>
    </w:p>
    <w:p>
      <w:r>
        <w:t>Como criar um ambiente propício para o foco</w:t>
      </w:r>
    </w:p>
    <w:p>
      <w:r>
        <w:t>O ambiente em que você trabalha ou estuda tem um grande impacto na sua capacidade de manter o foco. Um ambiente desorganizado ou cheio de distrações pode prejudicar significativamente sua concentração.</w:t>
      </w:r>
    </w:p>
    <w:p>
      <w:r>
        <w:t>Aqui estão algumas dicas para criar um ambiente propício ao foco:</w:t>
      </w:r>
    </w:p>
    <w:p>
      <w:r>
        <w:t>Mantenha o espaço organizado: Um ambiente limpo e organizado ajuda a clarear a mente e evitar distrações.</w:t>
      </w:r>
    </w:p>
    <w:p>
      <w:r>
        <w:t>Use iluminação adequada: A luz natural é a melhor, mas se não for possível, certifique-se de que o local esteja bem iluminado para evitar cansaço visual.</w:t>
      </w:r>
    </w:p>
    <w:p>
      <w:r>
        <w:t>Reduza o ruído: Se o barulho for um problema, use fones de ouvido com cancelamento de ruído ou coloque uma música instrumental suave para ajudar na concentração.</w:t>
      </w:r>
    </w:p>
    <w:p>
      <w:r>
        <w:t>Tenha tudo à mão: Antes de começar a trabalhar, certifique-se de que tem tudo o que precisa para evitar interrupções desnecessárias.</w:t>
      </w:r>
    </w:p>
    <w:p>
      <w:r>
        <w:t>Aplicativos e ferramentas para melhorar a concentração</w:t>
      </w:r>
    </w:p>
    <w:p>
      <w:r>
        <w:t>A tecnologia pode ser tanto uma distração quanto uma aliada para melhorar o foco. Aqui estão alguns aplicativos e ferramentas que podem te ajudar a manter a concentração:</w:t>
      </w:r>
    </w:p>
    <w:p>
      <w:r>
        <w:t>Forest: Um aplicativo que incentiva você a ficar longe do celular, plantando árvores virtuais enquanto você se concentra no trabalho.</w:t>
      </w:r>
    </w:p>
    <w:p>
      <w:r>
        <w:t>RescueTime: Uma ferramenta que monitora como você gasta seu tempo no computador e te ajuda a identificar e eliminar distrações.</w:t>
      </w:r>
    </w:p>
    <w:p>
      <w:r>
        <w:t>Focus@Will: Um serviço de música projetado para ajudar a aumentar o foco, com faixas específicas para melhorar a produtividade.</w:t>
      </w:r>
    </w:p>
    <w:p/>
    <w:p>
      <w:r>
        <w:t>5. Como a Disciplina e a Constância Levam ao Sucesso</w:t>
      </w:r>
    </w:p>
    <w:p>
      <w:r>
        <w:t>Pequenas ações diárias que criam grandes mudanças</w:t>
      </w:r>
    </w:p>
    <w:p>
      <w:r>
        <w:t>Sucesso não é alcançado da noite para o dia; ele é o resultado de pequenas ações consistentes ao longo do tempo. Desenvolver disciplina e manter constância nas suas atividades são as chaves para alcançar qualquer objetivo, seja no âmbito pessoal ou profissional.</w:t>
      </w:r>
    </w:p>
    <w:p>
      <w:r>
        <w:t>Aqui estão algumas pequenas ações que podem ter um grande impacto:</w:t>
      </w:r>
    </w:p>
    <w:p>
      <w:r>
        <w:t>Criar uma rotina diária: Estabelecer horários fixos para suas tarefas aumenta a disciplina e facilita o foco.</w:t>
      </w:r>
    </w:p>
    <w:p>
      <w:r>
        <w:t>Estabelecer metas de curto prazo: Metas menores são mais fáceis de alcançar e proporcionam a motivação necessária para continuar avançando.</w:t>
      </w:r>
    </w:p>
    <w:p>
      <w:r>
        <w:t>Celebrar pequenas conquistas: Reconhecer seu progresso, mesmo que pequeno, ajuda a manter a motivação e a constância.</w:t>
      </w:r>
    </w:p>
    <w:p>
      <w:r>
        <w:t>Lidando com a procrastinação e autossabotagem</w:t>
      </w:r>
    </w:p>
    <w:p>
      <w:r>
        <w:t>Procrastinação e autossabotagem são inimigos da produtividade e do sucesso. Às vezes, adiamos tarefas importantes porque nos sentimos sobrecarregados ou inseguros sobre nossas capacidades. No entanto, reconhecer esses comportamentos é o primeiro passo para superá-los.</w:t>
      </w:r>
    </w:p>
    <w:p>
      <w:r>
        <w:t>Aqui estão algumas maneiras de lidar com a procrastinação:</w:t>
      </w:r>
    </w:p>
    <w:p>
      <w:r>
        <w:t>Divida grandes tarefas em partes menores: Isso torna o trabalho menos intimidante e facilita o início.</w:t>
      </w:r>
    </w:p>
    <w:p>
      <w:r>
        <w:t>Use o "princípio dos 5 minutos": Diga a si mesmo que vai trabalhar por apenas 5 minutos. Muitas vezes, começar é a parte mais difícil, e uma vez iniciado, você acaba fazendo mais do que esperava.</w:t>
      </w:r>
    </w:p>
    <w:p>
      <w:r>
        <w:t>Mantenha a autocrítica sob controle: A autossabotagem frequentemente vem da falta de confiança. Ao ser gentil consigo mesmo e celebrar pequenas vitórias, você constrói uma mentalidade mais positiva e produtiva.</w:t>
      </w:r>
    </w:p>
    <w:p>
      <w:r>
        <w:t>Parte 3: Aumentando Sua Autoestima</w:t>
      </w:r>
    </w:p>
    <w:p>
      <w:r>
        <w:t>1. O Papel da Autoestima no Desempenho Pessoal e Profissional</w:t>
      </w:r>
    </w:p>
    <w:p>
      <w:r>
        <w:t>A autoestima é o valor que damos a nós mesmos. Ela influencia diretamente a forma como enfrentamos desafios e interagimos com o mundo ao nosso redor. No contexto pessoal, a autoestima nos ajuda a ter uma visão saudável de quem somos, o que nos faz sentir mais confiantes em nossas habilidades e decisões. Já no campo profissional, uma boa autoestima é fundamental para termos coragem de nos expor, de tentar coisas novas e de lidar com críticas de maneira construtiva.</w:t>
      </w:r>
    </w:p>
    <w:p>
      <w:r>
        <w:t>A confiança que vem da autoestima também impacta nossa capacidade de lidar com mudanças e desafios. Quando acreditamos em nós mesmos, nos sentimos mais preparados para enfrentar obstáculos e buscamos soluções criativas para superar dificuldades. Por outro lado, uma baixa autoestima pode nos fazer duvidar de nossas capacidades, nos levando a evitar riscos e oportunidades importantes.</w:t>
      </w:r>
    </w:p>
    <w:p>
      <w:r>
        <w:t>Investir em fortalecer sua autoestima é essencial para o sucesso em todas as áreas da vida. Quando você se sente bem consigo mesmo, tem mais motivação para atingir seus objetivos, além de melhorar seus relacionamentos e seu bem-estar emocional.</w:t>
      </w:r>
    </w:p>
    <w:p/>
    <w:p>
      <w:r>
        <w:t>2. Autoaceitação: O Primeiro Passo para a Mudança</w:t>
      </w:r>
    </w:p>
    <w:p>
      <w:r>
        <w:t>A autoaceitação é o ato de se aceitar completamente, com todas as qualidades e defeitos. Esse é o primeiro passo para promover qualquer mudança significativa em sua vida, pois só conseguimos evoluir quando reconhecemos onde estamos e quem somos.</w:t>
      </w:r>
    </w:p>
    <w:p>
      <w:r>
        <w:t>Práticas diárias de autoaceitação podem ser simples, como:</w:t>
      </w:r>
    </w:p>
    <w:p>
      <w:r>
        <w:t>Ser gentil consigo mesmo: Evite a autocrítica exagerada e reconheça seus esforços e conquistas, por menores que sejam.</w:t>
      </w:r>
    </w:p>
    <w:p>
      <w:r>
        <w:t>Abraçar suas imperfeições: Todos temos pontos fracos, mas isso não nos define. Aceitar seus erros e limitações é fundamental para o crescimento pessoal.</w:t>
      </w:r>
    </w:p>
    <w:p>
      <w:r>
        <w:t>Praticar o autocuidado: Separe um tempo para cuidar de si, seja com atividades que te relaxem, seja com momentos de lazer. Isso reforça a mensagem de que você se valoriza.</w:t>
      </w:r>
    </w:p>
    <w:p>
      <w:r>
        <w:t>Ao adotar uma postura de aceitação, você cria um ambiente interno mais positivo, onde a transformação pessoal pode ocorrer de forma saudável. Lembre-se de que mudanças duradouras acontecem gradualmente, e a autoaceitação é o combustível para seguir nesse processo.</w:t>
      </w:r>
    </w:p>
    <w:p/>
    <w:p>
      <w:r>
        <w:t>3. Como Construir uma Mentalidade Positiva e Resiliente</w:t>
      </w:r>
    </w:p>
    <w:p>
      <w:r>
        <w:t>Ter uma mentalidade positiva é um dos principais pilares para aumentar a autoestima e a resiliência, que é a capacidade de se recuperar de situações difíceis. Embora todos nós passemos por momentos desafiadores, o que faz a diferença é a forma como reagimos a eles.</w:t>
      </w:r>
    </w:p>
    <w:p>
      <w:r>
        <w:t>Técnicas para superar momentos difíceis:</w:t>
      </w:r>
    </w:p>
    <w:p>
      <w:r>
        <w:t>Prática da gratidão: A gratidão é uma forma poderosa de reprogramar sua mente para focar no que há de bom em sua vida, mesmo em tempos difíceis. Tire alguns minutos todos os dias para refletir sobre três coisas pelas quais você é grato. Isso muda seu foco das dificuldades para as coisas boas.</w:t>
      </w:r>
    </w:p>
    <w:p>
      <w:r>
        <w:t>Reframing (Reenquadramento): Em vez de ver as situações negativas como obstáculos intransponíveis, tente mudar a perspectiva. Pergunte-se: "O que posso aprender com isso?" ou "Como posso transformar essa dificuldade em uma oportunidade?". Esse simples exercício pode mudar sua forma de encarar os desafios.</w:t>
      </w:r>
    </w:p>
    <w:p>
      <w:r>
        <w:t>Práticas de autoconsciência: Preste atenção aos pensamentos que surgem em sua mente. Quando perceber pensamentos negativos, como "não sou bom o suficiente" ou "nunca vou conseguir", substitua-os por afirmações positivas e realistas, como "estou me esforçando e vou melhorar com o tempo".</w:t>
      </w:r>
    </w:p>
    <w:p>
      <w:r>
        <w:t>Essas práticas ajudam a fortalecer sua resiliência e a criar uma mentalidade mais positiva e otimista, o que é essencial para manter a autoestima elevada, mesmo quando a vida apresenta dificuldades.</w:t>
      </w:r>
    </w:p>
    <w:p/>
    <w:p>
      <w:r>
        <w:t>4. A Importância de Celebrar Pequenas Vitórias</w:t>
      </w:r>
    </w:p>
    <w:p>
      <w:r>
        <w:t>Frequentemente, focamos tanto nos grandes objetivos que acabamos desvalorizando os pequenos progressos que fazemos ao longo do caminho. No entanto, reconhecer e celebrar essas pequenas conquistas é crucial para manter a motivação e aumentar a autoestima.</w:t>
      </w:r>
    </w:p>
    <w:p>
      <w:r>
        <w:t>Como o reconhecimento diário dos seus progressos impulsiona a autoestima:</w:t>
      </w:r>
    </w:p>
    <w:p>
      <w:r>
        <w:t>Estabeleça metas menores: Em vez de pensar apenas no grande objetivo final, divida-o em pequenas metas que possam ser alcançadas diariamente ou semanalmente. Cada vez que você atinge uma dessas metas menores, sua confiança aumenta.</w:t>
      </w:r>
    </w:p>
    <w:p>
      <w:r>
        <w:t>Recompense-se: Cada conquista, por menor que seja, merece uma recompensa. Pode ser algo simples, como tirar um tempo para assistir a um filme ou comer algo que você gosta. O importante é celebrar seu esforço e progresso.</w:t>
      </w:r>
    </w:p>
    <w:p>
      <w:r>
        <w:t>Mantenha um diário de vitórias: Anote diariamente suas pequenas conquistas, mesmo que sejam simples como "acordei no horário" ou "completei aquela tarefa difícil". Com o tempo, você verá que está progredindo mais do que imagina.</w:t>
      </w:r>
    </w:p>
    <w:p>
      <w:r>
        <w:t>Celebrar essas pequenas vitórias faz com que você perceba o quanto está avançando, mesmo que o caminho pareça longo. Isso ajuda a manter a motivação e fortalece sua autoestima, pois você começa a se reconhecer como alguém capaz de realizar seus objetivos.</w:t>
      </w:r>
    </w:p>
    <w:p/>
    <w:p>
      <w:r>
        <w:t>5. Relações Interpessoais e Seu Impacto na Autoestima</w:t>
      </w:r>
    </w:p>
    <w:p>
      <w:r>
        <w:t>As pessoas com quem convivemos exercem uma grande influência sobre como nos sentimos em relação a nós mesmos. Ter relacionamentos saudáveis e construtivos pode ser um grande impulsionador da autoestima, enquanto relações tóxicas podem minar nossa confiança e bem-estar emocional.</w:t>
      </w:r>
    </w:p>
    <w:p>
      <w:r>
        <w:t>Como a qualidade das relações afeta seu bem-estar emocional:</w:t>
      </w:r>
    </w:p>
    <w:p>
      <w:r>
        <w:t>Cerque-se de pessoas que te apoiam: Busque estar perto de pessoas que te encorajam, que valorizam suas conquistas e que estão ao seu lado nos momentos difíceis. Essas pessoas ajudarão a aumentar sua confiança e a motivação para continuar perseguindo seus objetivos.</w:t>
      </w:r>
    </w:p>
    <w:p>
      <w:r>
        <w:t>Evite relações tóxicas: Pessoas que constantemente criticam ou desvalorizam seus esforços podem prejudicar seriamente sua autoestima. Identifique esses relacionamentos e, se possível, afaste-se ou limite o contato com essas pessoas.</w:t>
      </w:r>
    </w:p>
    <w:p>
      <w:r>
        <w:t>Melhore suas interações sociais e familiares: Relacionamentos saudáveis também dependem da forma como nos comunicamos. Seja aberto a ouvir os outros e expressar seus sentimentos de forma clara e respeitosa. Quanto mais harmoniosas forem suas relações, melhor você se sentirá emocionalmente.</w:t>
      </w:r>
    </w:p>
    <w:p>
      <w:r>
        <w:t>Cuidar das suas relações interpessoais é uma maneira eficaz de cuidar de si mesmo. Ao cercar-se de pessoas que te elevam e que contribuem positivamente para sua vida, você fortalece sua autoestima e cria um ambiente de apoio para seu desenvolvimento pessoal.</w:t>
      </w:r>
    </w:p>
    <w:p>
      <w:r>
        <w:t>Parte 4: O Papel da Saúde Física no Bem-Estar Mental</w:t>
      </w:r>
    </w:p>
    <w:p>
      <w:r>
        <w:t>1. Nutrição e Autoestima: Alimente Seu Corpo e Sua Mente</w:t>
      </w:r>
    </w:p>
    <w:p>
      <w:r>
        <w:t>O que você come não apenas nutre o corpo, mas também impacta diretamente sua mente e emoções. Uma alimentação saudável pode melhorar significativamente sua disposição, seu humor e sua autoestima.</w:t>
      </w:r>
    </w:p>
    <w:p>
      <w:r>
        <w:t>A relação entre alimentação saudável e disposição mental:</w:t>
      </w:r>
    </w:p>
    <w:p>
      <w:r>
        <w:t>Nutrientes que afetam o cérebro: Alimentos ricos em ômega-3, vitaminas do complexo B, magnésio e outros nutrientes são fundamentais para o funcionamento adequado do cérebro. Eles ajudam a melhorar o humor, combater o estresse e aumentar a clareza mental.</w:t>
      </w:r>
    </w:p>
    <w:p>
      <w:r>
        <w:t>Estabilidade emocional e alimentação: Dietas ricas em açúcar e alimentos processados podem causar picos de energia seguidos de quedas bruscas, o que afeta seu humor e pode gerar irritabilidade ou desânimo. Manter uma alimentação equilibrada ajuda a manter sua energia estável ao longo do dia, o que reflete positivamente em sua saúde mental e autoestima.</w:t>
      </w:r>
    </w:p>
    <w:p>
      <w:r>
        <w:t>Pequenas mudanças, como aumentar o consumo de frutas, vegetais, grãos integrais e proteínas magras, podem trazer grandes benefícios para sua mente e corpo. Com o tempo, você perceberá que uma alimentação saudável é uma aliada poderosa no processo de fortalecimento da autoestima.</w:t>
      </w:r>
    </w:p>
    <w:p/>
    <w:p>
      <w:r>
        <w:t>2. Exercício Físico e Produtividade</w:t>
      </w:r>
    </w:p>
    <w:p>
      <w:r>
        <w:t>A prática de exercícios físicos é uma das maneiras mais eficazes de melhorar não só sua saúde física, mas também sua produtividade e autoestima. O movimento ativa o corpo e também tem um impacto profundo em seu bem-estar mental.</w:t>
      </w:r>
    </w:p>
    <w:p>
      <w:r>
        <w:t>Como incorporar atividades físicas para aumentar a energia e o foco:</w:t>
      </w:r>
    </w:p>
    <w:p>
      <w:r>
        <w:t>Exercícios e a liberação de endorfinas: Durante a prática de exercícios, o corpo libera endorfinas, hormônios que promovem sensações de bem-estar e felicidade. Isso faz com que você se sinta mais motivado e focado em suas tarefas diárias.</w:t>
      </w:r>
    </w:p>
    <w:p>
      <w:r>
        <w:t>Melhorando a disposição: Incorporar atividades físicas na sua rotina diária aumenta sua energia ao longo do dia. Isso ocorre porque os exercícios melhoram a circulação sanguínea, permitindo que mais oxigênio e nutrientes cheguem ao cérebro, melhorando seu desempenho mental.</w:t>
      </w:r>
    </w:p>
    <w:p>
      <w:r>
        <w:t>Além disso, exercitar-se regularmente ajuda a criar uma sensação de disciplina e autocontrole, fatores que se refletem diretamente na sua produtividade.</w:t>
      </w:r>
    </w:p>
    <w:p>
      <w:r>
        <w:t>Benefícios do exercício para a confiança e autoestima:</w:t>
      </w:r>
    </w:p>
    <w:p>
      <w:r>
        <w:t>Fortalecimento físico e mental: Ver seu corpo se tornando mais forte e saudável ao longo do tempo eleva sua autoestima. Quando você cuida de si mesmo e percebe resultados, sua confiança aumenta naturalmente.</w:t>
      </w:r>
    </w:p>
    <w:p>
      <w:r>
        <w:t>Metas de treino como motivadores: Estabelecer e atingir metas relacionadas a sua saúde física, como correr mais rápido ou levantar mais peso, pode aumentar seu senso de realização e confiança. Essas pequenas conquistas se somam e ajudam a fortalecer sua autoestima de forma consistente.</w:t>
      </w:r>
    </w:p>
    <w:p>
      <w:r>
        <w:t>Incorporar o exercício físico como parte da sua rotina não só melhora sua saúde, mas também potencializa sua capacidade de se concentrar e de se sentir confiante e capaz de enfrentar desafios.</w:t>
      </w:r>
    </w:p>
    <w:p/>
    <w:p>
      <w:r>
        <w:t>Ao cuidar da sua saúde física por meio de uma alimentação balanceada e da prática de exercícios regulares, você fortalece tanto o corpo quanto a mente. Esses hábitos simples e eficazes têm um impacto profundo em sua autoestima e produtividade, ajudando você a se sentir mais energizado, confiante e pronto para atingir seus objetivos.</w:t>
      </w:r>
    </w:p>
    <w:p>
      <w:r>
        <w:t>Parte 5: Superação de Obstáculos e Manutenção do Progresso</w:t>
      </w:r>
    </w:p>
    <w:p>
      <w:r>
        <w:t>1. Como Lidar com o Fracasso e Seguir em Frente</w:t>
      </w:r>
    </w:p>
    <w:p>
      <w:r>
        <w:t>O fracasso faz parte da jornada de qualquer pessoa que busca o crescimento pessoal e profissional. É importante mudar a percepção de fracasso, enxergando-o não como o fim, mas como uma oportunidade de aprendizado e melhoria.</w:t>
      </w:r>
    </w:p>
    <w:p>
      <w:r>
        <w:t>Entendendo que o fracasso faz parte do processo:</w:t>
      </w:r>
    </w:p>
    <w:p>
      <w:r>
        <w:t>Fracasso como aprendizado: Toda vez que algo não sai conforme o planejado, você ganha uma nova chance de aprender o que deu errado e o que pode ser melhorado. Essa mentalidade transforma a adversidade em uma ferramenta poderosa para o desenvolvimento.</w:t>
      </w:r>
    </w:p>
    <w:p>
      <w:r>
        <w:t>Aceitação e resiliência: Aceitar que falhar é natural permite que você enfrente situações difíceis com mais resiliência. Em vez de se abalar, você se mantém focado em como pode superar os desafios e continuar progredindo.</w:t>
      </w:r>
    </w:p>
    <w:p>
      <w:r>
        <w:t>O segredo para lidar com o fracasso é não deixar que ele defina você. Em vez disso, use cada tropeço como um degrau para alcançar o próximo nível.</w:t>
      </w:r>
    </w:p>
    <w:p>
      <w:r>
        <w:t>Técnicas para manter a resiliência e aprender com os erros:</w:t>
      </w:r>
    </w:p>
    <w:p>
      <w:r>
        <w:t>Reflexão após o erro: Em vez de se lamentar por falhas, faça uma reflexão honesta sobre o que pode ser aprendido. Pergunte a si mesmo: “O que deu errado?” e “O que posso fazer de diferente da próxima vez?”</w:t>
      </w:r>
    </w:p>
    <w:p>
      <w:r>
        <w:t>Manter o foco no progresso: Ao focar nas pequenas conquistas que você já alcançou, fica mais fácil lidar com os obstáculos. Lembre-se de que o progresso é construído aos poucos, e cada pequeno passo conta.</w:t>
      </w:r>
    </w:p>
    <w:p>
      <w:r>
        <w:t>Transformar o fracasso em uma ferramenta de aprendizado requer prática, mas quanto mais você desenvolver essa habilidade, mais fácil será enfrentar dificuldades e seguir em frente.</w:t>
      </w:r>
    </w:p>
    <w:p/>
    <w:p>
      <w:r>
        <w:t>2. Dicas para Superar Desafios Emocionais e Profissionais</w:t>
      </w:r>
    </w:p>
    <w:p>
      <w:r>
        <w:t>Em momentos de crise, seja pessoal ou profissional, é essencial ter ferramentas para lidar com as emoções negativas e manter a mente focada. O segredo está em não deixar que os desafios paralisem seu progresso.</w:t>
      </w:r>
    </w:p>
    <w:p>
      <w:r>
        <w:t>Ferramentas para não desistir frente a dificuldades:</w:t>
      </w:r>
    </w:p>
    <w:p>
      <w:r>
        <w:t>Desenvolver inteligência emocional: Aprender a identificar e controlar suas emoções é crucial para superar momentos de pressão. Práticas como mindfulness ou respiração profunda ajudam a manter a calma quando os desafios surgem.</w:t>
      </w:r>
    </w:p>
    <w:p>
      <w:r>
        <w:t>Construir uma rede de apoio: Conversar com amigos, familiares ou até mesmo mentores pode fornecer a perspectiva necessária para lidar com desafios emocionais. Às vezes, falar sobre suas dificuldades é o primeiro passo para encontrar uma solução.</w:t>
      </w:r>
    </w:p>
    <w:p>
      <w:r>
        <w:t>Desafios emocionais e profissionais podem parecer intransponíveis, mas com as ferramentas certas, você pode enfrentá-los de maneira mais equilibrada.</w:t>
      </w:r>
    </w:p>
    <w:p>
      <w:r>
        <w:t>Reenquadrando situações negativas para continuar progredindo:</w:t>
      </w:r>
    </w:p>
    <w:p>
      <w:r>
        <w:t>Mudar o foco: Ao invés de se concentrar no que deu errado, foque nas lições aprendidas. Reenquadrar situações negativas como oportunidades de crescimento faz com que você se mantenha motivado, mesmo em meio a adversidades.</w:t>
      </w:r>
    </w:p>
    <w:p>
      <w:r>
        <w:t>Persistência consciente: Ao manter-se consciente de seus objetivos, você consegue persistir, mesmo que o progresso seja lento. O importante é não desistir, mas continuar a avançar, passo a passo.</w:t>
      </w:r>
    </w:p>
    <w:p>
      <w:r>
        <w:t>Superar desafios, tanto emocionais quanto profissionais, requer prática, mas com o tempo, você desenvolverá a habilidade de enfrentá-los com mais confiança e resiliência.</w:t>
      </w:r>
    </w:p>
    <w:p/>
    <w:p>
      <w:r>
        <w:t>Superar obstáculos e manter o progresso contínuo é uma habilidade essencial para qualquer jornada de desenvolvimento pessoal. Lidar com fracassos e desafios com uma mentalidade de aprendizado e resiliência permite que você continue avançando, independentemente das circunstâncias.</w:t>
      </w:r>
    </w:p>
    <w:p>
      <w:r>
        <w:t>Parte 6: Plano de Ação de 30 Dias para Aumentar Autoestima e Produtividade</w:t>
      </w:r>
    </w:p>
    <w:p>
      <w:r>
        <w:t>Agora que você já conhece os principais pilares para desenvolver o autoconhecimento, aumentar o foco, e fortalecer sua autoestima, chegou a hora de colocar tudo em prática. Este plano de ação de 30 dias foi desenvolvido para te guiar em uma jornada de transformação pessoal e profissional. Cada semana será dedicada a um tema específico, com atividades práticas para que você implemente os conhecimentos aprendidos ao longo do guia.</w:t>
      </w:r>
    </w:p>
    <w:p>
      <w:r>
        <w:t>1. Como Seguir o Plano de 30 Dias</w:t>
      </w:r>
    </w:p>
    <w:p>
      <w:r>
        <w:t>Para tirar o máximo proveito deste plano, é importante segui-lo com disciplina e consistência. Ele foi organizado para que você desenvolva gradualmente os hábitos necessários para aumentar sua produtividade e autoestima de maneira sustentável.</w:t>
      </w:r>
    </w:p>
    <w:p>
      <w:r>
        <w:t>Orientações para o uso do plano:</w:t>
      </w:r>
    </w:p>
    <w:p>
      <w:r>
        <w:t>Organize seu tempo: Separe de 15 a 30 minutos por dia para realizar as atividades propostas. Consistência é a chave para ver os resultados.</w:t>
      </w:r>
    </w:p>
    <w:p>
      <w:r>
        <w:t>Registre seus progressos: Manter um diário ou bloco de notas para anotar suas reflexões diárias ajudará a acompanhar seu desenvolvimento ao longo dos 30 dias.</w:t>
      </w:r>
    </w:p>
    <w:p>
      <w:r>
        <w:t>Seja gentil consigo mesmo: Não se preocupe se algum dia não sair como planejado. O importante é retomar o plano no dia seguinte e continuar sua jornada.</w:t>
      </w:r>
    </w:p>
    <w:p/>
    <w:p>
      <w:r>
        <w:t>2. Semana 1: Autoconhecimento e Autoavaliação</w:t>
      </w:r>
    </w:p>
    <w:p>
      <w:r>
        <w:t>Nos primeiros sete dias, o foco será o autoconhecimento. Esta é a base para todas as mudanças que você deseja realizar em sua vida, tanto no nível pessoal quanto profissional.</w:t>
      </w:r>
    </w:p>
    <w:p>
      <w:r>
        <w:t>Práticas de autoconhecimento diárias:</w:t>
      </w:r>
    </w:p>
    <w:p>
      <w:r>
        <w:t>Reflexão diária: Ao final de cada dia, reserve um momento para refletir sobre suas ações, pensamentos e emoções. Pergunte-se: “Por que tomei essa decisão?”, “Como me senti durante o dia?”. Isso te ajudará a identificar padrões de comportamento.</w:t>
      </w:r>
    </w:p>
    <w:p>
      <w:r>
        <w:t>Identifique seus valores e crenças: Durante a semana, faça uma lista dos seus principais valores e tente entender como eles moldam suas decisões diárias. Identificar crenças limitantes é o primeiro passo para mudá-las.</w:t>
      </w:r>
    </w:p>
    <w:p>
      <w:r>
        <w:t>Reflexões e exercícios práticos:</w:t>
      </w:r>
    </w:p>
    <w:p>
      <w:r>
        <w:t>Análise de forças e fraquezas: Faça uma análise pessoal, identificando suas principais forças e fraquezas. Isso ajudará a reconhecer áreas em que você pode crescer e melhorar.</w:t>
      </w:r>
    </w:p>
    <w:p>
      <w:r>
        <w:t>Definição de metas pessoais: Ao final da semana, defina duas ou três metas pessoais que estejam alinhadas aos seus valores e objetivos de vida.</w:t>
      </w:r>
    </w:p>
    <w:p/>
    <w:p>
      <w:r>
        <w:t>3. Semana 2: Foco e Organização</w:t>
      </w:r>
    </w:p>
    <w:p>
      <w:r>
        <w:t>Na segunda semana, o objetivo será aumentar o foco e melhorar sua organização pessoal. Isso irá impulsionar sua produtividade no dia a dia.</w:t>
      </w:r>
    </w:p>
    <w:p>
      <w:r>
        <w:t>Como eliminar distrações e organizar sua vida:</w:t>
      </w:r>
    </w:p>
    <w:p>
      <w:r>
        <w:t>Identifique distrações: Durante os primeiros dias da semana, observe o que rouba sua atenção durante o trabalho ou estudos. Isso pode ser o celular, redes sociais, ou até mesmo uma organização inadequada do espaço de trabalho.</w:t>
      </w:r>
    </w:p>
    <w:p>
      <w:r>
        <w:t>Crie um ambiente de foco: Organize seu ambiente físico de forma a facilitar a concentração. Elimine objetos que te distraiam e mantenha apenas o que é necessário para suas tarefas.</w:t>
      </w:r>
    </w:p>
    <w:p>
      <w:r>
        <w:t>Exercícios de produtividade e foco:</w:t>
      </w:r>
    </w:p>
    <w:p>
      <w:r>
        <w:t>Método Pomodoro: Pratique o método Pomodoro, que consiste em trabalhar por 25 minutos e descansar por 5 minutos. Isso ajuda a manter o foco e evita o esgotamento.</w:t>
      </w:r>
    </w:p>
    <w:p>
      <w:r>
        <w:t>Matriz de Eisenhower: Use a matriz de Eisenhower para priorizar suas tarefas diárias. Isso ajuda a identificar o que é urgente e importante, evitando que você se perca em tarefas desnecessárias.</w:t>
      </w:r>
    </w:p>
    <w:p/>
    <w:p>
      <w:r>
        <w:t>4. Semana 3: Fortalecimento da Autoestima</w:t>
      </w:r>
    </w:p>
    <w:p>
      <w:r>
        <w:t>Nesta semana, o foco será o fortalecimento da sua autoestima. Trabalhar a confiança em si mesmo é essencial para alcançar seus objetivos e se sentir mais realizado no dia a dia.</w:t>
      </w:r>
    </w:p>
    <w:p>
      <w:r>
        <w:t>Atividades diárias para melhorar sua confiança:</w:t>
      </w:r>
    </w:p>
    <w:p>
      <w:r>
        <w:t>Práticas de autoaceitação: Ao longo da semana, adote práticas de autoaceitação. Ao se deparar com um erro ou uma falha, pratique o perdão a si mesmo e tente enxergar a situação como uma oportunidade de crescimento.</w:t>
      </w:r>
    </w:p>
    <w:p>
      <w:r>
        <w:t>Afirmar suas qualidades: Todos os dias, ao acordar, anote três qualidades ou habilidades que você reconhece em si mesmo. Isso te ajudará a manter o foco nas suas forças.</w:t>
      </w:r>
    </w:p>
    <w:p>
      <w:r>
        <w:t>Reflexões sobre conquistas pessoais:</w:t>
      </w:r>
    </w:p>
    <w:p>
      <w:r>
        <w:t>Celebração de pequenas vitórias: Ao final de cada dia, reflita sobre as pequenas conquistas que você alcançou, sejam elas pessoais ou profissionais. Celebrar esses momentos reforça sua autoestima e motiva a continuar.</w:t>
      </w:r>
    </w:p>
    <w:p/>
    <w:p>
      <w:r>
        <w:t>5. Semana 4: Ações para o Futuro</w:t>
      </w:r>
    </w:p>
    <w:p>
      <w:r>
        <w:t>Na última semana do plano de 30 dias, o foco será manter o progresso que você alcançou e planejar ações para o futuro. Esta etapa é crucial para garantir que as mudanças sejam sustentáveis a longo prazo.</w:t>
      </w:r>
    </w:p>
    <w:p>
      <w:r>
        <w:t>Como manter o progresso:</w:t>
      </w:r>
    </w:p>
    <w:p>
      <w:r>
        <w:t>Revisite suas metas: Faça uma revisão das metas que você definiu na primeira semana e analise o quanto você progrediu. Ajuste as metas conforme necessário para garantir que estejam alinhadas com seu propósito.</w:t>
      </w:r>
    </w:p>
    <w:p>
      <w:r>
        <w:t>Continuidade das práticas: Escolha duas ou três práticas que mais contribuíram para seu desenvolvimento nas últimas semanas e continue a aplicá-las em sua rotina diária.</w:t>
      </w:r>
    </w:p>
    <w:p>
      <w:r>
        <w:t>Planejamento para continuar crescendo além dos 30 dias:</w:t>
      </w:r>
    </w:p>
    <w:p>
      <w:r>
        <w:t>Definir novos desafios: Agora que você já passou pelos 30 dias de transformação, é hora de estabelecer novos desafios para continuar crescendo. Isso pode incluir aprender uma nova habilidade, aumentar o foco em um objetivo profissional ou fortalecer ainda mais sua autoestima.</w:t>
      </w:r>
    </w:p>
    <w:p>
      <w:r>
        <w:t>Estabeleça um ciclo de crescimento: Crie um plano de acompanhamento para os próximos meses, com metas claras e prazos. Isso ajudará a manter a motivação e garantir que você continue progredindo em sua jornada.</w:t>
      </w:r>
    </w:p>
    <w:p/>
    <w:p>
      <w:r>
        <w:t>O plano de 30 dias foi desenhado para ser simples, prático e eficaz. Ao seguir essas orientações e manter o compromisso diário, você irá notar mudanças significativas na sua autoestima, produtividade e clareza de propósito. Lembre-se, o segredo do sucesso está na consistência e na capacidade de se adaptar às mudanças ao longo do caminho.</w:t>
      </w:r>
    </w:p>
    <w:p>
      <w:r>
        <w:t>Conclusão</w:t>
      </w:r>
    </w:p>
    <w:p>
      <w:r>
        <w:t>Revisão dos Principais Aprendizados</w:t>
      </w:r>
    </w:p>
    <w:p>
      <w:r>
        <w:t>Ao longo deste guia, você aprendeu que o autoconhecimento é a base para a transformação pessoal e que o foco é a chave para alcançar a produtividade máxima. Exploramos técnicas para entender suas emoções, definir metas alinhadas ao seu propósito, e trabalhar de maneira mais organizada e produtiva. Além disso, você descobriu como sua autoestima impacta diretamente sua vida pessoal e profissional, e como fortalecê-la com práticas simples e consistentes.</w:t>
      </w:r>
    </w:p>
    <w:p>
      <w:r>
        <w:t>Reforçamos que a jornada de 30 dias, baseada em autoconhecimento, foco, e autoestima, não é apenas um plano temporário, mas um estilo de vida que pode ser mantido para alcançar resultados duradouros. As ferramentas, práticas e reflexões apresentadas aqui são apenas o começo de uma transformação contínua.</w:t>
      </w:r>
    </w:p>
    <w:p>
      <w:r>
        <w:t>Como Seguir em Frente Após os 30 Dias</w:t>
      </w:r>
    </w:p>
    <w:p>
      <w:r>
        <w:t>Agora que você completou o plano de ação de 30 dias, o próximo passo é manter o impulso. Não deixe que as conquistas se percam no cotidiano. Continue aplicando os princípios aprendidos, ajustando suas metas à medida que cresce e evolui. O autoconhecimento é um processo contínuo, e quanto mais você o desenvolve, mais se abre para novas possibilidades de sucesso.</w:t>
      </w:r>
    </w:p>
    <w:p>
      <w:r>
        <w:t>Uma sugestão prática para o futuro é revisar regularmente o que foi aprendido e avaliar seu progresso. A vida está em constante mudança, e é importante ajustar suas metas, comportamentos e prioridades de acordo com o seu crescimento pessoal e profissional.</w:t>
      </w:r>
    </w:p>
    <w:p>
      <w:r>
        <w:t>Mensagem Final de Incentivo</w:t>
      </w:r>
    </w:p>
    <w:p>
      <w:r>
        <w:t>Lembre-se de que o poder para transformar sua vida está em suas mãos. Você já deu o primeiro passo ao embarcar nessa jornada de 30 dias e, agora, está equipado com ferramentas valiosas para enfrentar qualquer desafio. Mantenha a disciplina, a paciência e a confiança em si mesmo. O sucesso é construído com pequenos passos consistentes, e você tem tudo o que precisa para alcançar seus objetivos.</w:t>
      </w:r>
    </w:p>
    <w:p>
      <w:r>
        <w:t>Acredite em seu potencial e continue a investir em seu desenvolvimento. A cada novo desafio que aparecer, você estará mais preparado e fortalecido. Vá em frente e não deixe que as dificuldades te parem. A sua melhor versão está a um passo de distância.</w:t>
      </w:r>
    </w:p>
    <w:p>
      <w:pPr>
        <w:pStyle w:val="Heading1"/>
      </w:pPr>
      <w:r>
        <w:t>Parte 2: Desenvolvendo Hábitos Saudáveis</w:t>
      </w:r>
    </w:p>
    <w:p>
      <w:r>
        <w:t>A autoestima e a produtividade estão diretamente ligadas ao nosso bem-estar e desempenho em diversas áreas da vida. Desenvolver hábitos saudáveis pode ser uma ferramenta poderosa para fortalecer a autoestima e aumentar a produtividade de forma consistente. Essas práticas incluem a importância de manter o equilíbrio emocional, rotinas de sono adequadas e a prática regular de atividades físicas.</w:t>
      </w:r>
    </w:p>
    <w:p>
      <w:pPr>
        <w:pStyle w:val="Heading1"/>
      </w:pPr>
      <w:r>
        <w:t>Parte 3: Técnicas de Produtividade e Autossabotagem</w:t>
      </w:r>
    </w:p>
    <w:p>
      <w:r>
        <w:t>Nesta seção, abordamos estratégias para lidar com a autossabotagem e garantir que o foco e a produtividade sejam mantidos. Ferramentas como o Método Pomodoro e a Matriz de Eisenhower são essenciais para organizar tarefas de maneira eficiente, ajudando a priorizar atividades e manter o foco nas metas mais importantes.</w:t>
      </w:r>
    </w:p>
    <w:p>
      <w:pPr>
        <w:pStyle w:val="Heading1"/>
      </w:pPr>
      <w:r>
        <w:t>Conclusão</w:t>
      </w:r>
    </w:p>
    <w:p>
      <w:r>
        <w:t>Através deste guia, você explorou o autoconhecimento e a relação profunda entre autoestima e produtividade. Com técnicas práticas e exercícios reflexivos, o objetivo é que, ao fim dos 30 dias, você tenha uma melhor compreensão de si mesmo, superando barreiras emocionais e aplicando ações que vão melhorar tanto sua vida pessoal quanto profissional. Continue aplicando esses conceitos para manter o progresso a longo prazo.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