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Autoconhecimento e Foco: O Guia para Transformar Sua Autoestima e Aumentar Sua Produtividade em 30 Dias</w:t>
      </w:r>
    </w:p>
    <w:p>
      <w:pPr>
        <w:pStyle w:val="Heading1"/>
      </w:pPr>
      <w:r>
        <w:t>Introdução</w:t>
      </w:r>
    </w:p>
    <w:p>
      <w:r>
        <w:t>Seja bem-vindo ao 'Autoconhecimento e Foco: O Guia para Transformar Sua Autoestima e Aumentar Sua Produtividade em 30 Dias'. Este guia foi criado especialmente para você que deseja se conhecer melhor, fortalecer sua autoestima e descobrir como ser mais produtivo em todas as áreas da sua vida. Ao longo dos próximos 30 dias, você terá a oportunidade de aprender técnicas práticas e eficazes para se transformar de dentro para fora.</w:t>
      </w:r>
    </w:p>
    <w:p>
      <w:r>
        <w:t>Todos nós, em algum momento, sentimos a necessidade de fazer mudanças. Talvez você esteja se sentindo desmotivado, perdido em meio a tantas tarefas ou simplesmente queira entender melhor quem você realmente é. Esse guia é o seu ponto de partida. Ele vai te ajudar a desenvolver um novo olhar sobre si mesmo e a encontrar o equilíbrio necessário para alcançar seus objetivos.</w:t>
      </w:r>
    </w:p>
    <w:p>
      <w:pPr>
        <w:pStyle w:val="Heading1"/>
      </w:pPr>
      <w:r>
        <w:t>Parte 1: Compreendendo o Autoconhecimento</w:t>
      </w:r>
    </w:p>
    <w:p>
      <w:pPr>
        <w:pStyle w:val="Heading2"/>
      </w:pPr>
      <w:r>
        <w:t>O que é Autoconhecimento e Por que Ele é Essencial?</w:t>
      </w:r>
    </w:p>
    <w:p>
      <w:r>
        <w:t>O autoconhecimento é a chave para uma vida mais plena e satisfatória. Quanto mais você se conhece, mais consegue fazer escolhas que realmente estão alinhadas com seus valores e sonhos. O foco, por sua vez, é o que te ajuda a transformar essas escolhas em ações. Juntos, autoconhecimento e foco são poderosas ferramentas de mudança.</w:t>
      </w:r>
    </w:p>
    <w:p>
      <w:pPr>
        <w:pStyle w:val="Heading1"/>
      </w:pPr>
      <w:r>
        <w:t>Parte 2: Desenvolvendo Hábitos Saudáveis para Aumentar a Autoestima e a Produtividade</w:t>
      </w:r>
    </w:p>
    <w:p>
      <w:r>
        <w:t>Desenvolver hábitos saudáveis pode ser uma ferramenta poderosa para fortalecer a autoestima e aumentar a produtividade de forma consistente. Algumas práticas incluem alimentação equilibrada, exercícios físicos regulares e uma rotina de sono adequada, todas voltadas para melhorar o bem-estar emocional e físico.</w:t>
      </w:r>
    </w:p>
    <w:p>
      <w:pPr>
        <w:pStyle w:val="Heading1"/>
      </w:pPr>
      <w:r>
        <w:t>Parte 3: Técnicas para Lidar com a Autossabotagem e Manter a Alta Produtividade</w:t>
      </w:r>
    </w:p>
    <w:p>
      <w:r>
        <w:t>A autossabotagem é um padrão de comportamento que pode prejudicar significativamente a produtividade e a autoestima. Aprender a identificar e lidar com a autossabotagem é essencial para alcançar altos níveis de produtividade e sucesso. O método Pomodoro e a Matriz de Eisenhower são ferramentas eficazes para ajudar a organizar as tarefas diárias e manter o foco.</w:t>
      </w:r>
    </w:p>
    <w:p>
      <w:pPr>
        <w:pStyle w:val="Heading1"/>
      </w:pPr>
      <w:r>
        <w:t>Parte 4: Plano de Ação de 30 Dias</w:t>
      </w:r>
    </w:p>
    <w:p>
      <w:r>
        <w:t>Este plano foi desenvolvido para guiar você em uma jornada de transformação pessoal e profissional. Cada semana será dedicada a um tema específico, com atividades práticas para implementar os conhecimentos aprendidos ao longo do guia. Siga com disciplina e consistência para obter os melhores resultados.</w:t>
      </w:r>
    </w:p>
    <w:p>
      <w:r>
        <w:t>Semana 1: Autoconhecimento e Autoavaliação</w:t>
      </w:r>
    </w:p>
    <w:p>
      <w:r>
        <w:t>Semana 2: Foco e Organização</w:t>
      </w:r>
    </w:p>
    <w:p>
      <w:r>
        <w:t>Semana 3: Fortalecimento da Autoestima</w:t>
      </w:r>
    </w:p>
    <w:p>
      <w:r>
        <w:t>Semana 4: Ações para o Futuro</w:t>
      </w:r>
    </w:p>
    <w:p>
      <w:pPr>
        <w:pStyle w:val="Heading1"/>
      </w:pPr>
      <w:r>
        <w:t>Conclusão</w:t>
      </w:r>
    </w:p>
    <w:p>
      <w:r>
        <w:t>Ao longo deste guia, você aprendeu que o autoconhecimento é a base para a transformação pessoal e que o foco é a chave para alcançar a produtividade máxima. A jornada de 30 dias, baseada em autoconhecimento, foco e autoestima, não é apenas um plano temporário, mas um estilo de vida para alcançar resultados duradouros.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